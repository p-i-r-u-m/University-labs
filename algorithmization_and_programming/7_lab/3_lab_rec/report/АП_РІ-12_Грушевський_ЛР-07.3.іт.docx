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07.3.іт</w:t>
        <w:br/>
        <w:t>Опрацювання динамічних багатовимірних масивів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динамічні двовимірні та багатовимірні масиви.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Розмірності масивів слід задати за допомогою змінних а їх значення – вводити з</w:t>
        <w:br/>
        <w:t>клавіатури під час виконання програми (масиви мають бути динамічними). Усі необхідні</w:t>
        <w:br/>
        <w:t>дані мають передаватися функціям як параметри; всі величини, які використовуються лише</w:t>
        <w:br/>
        <w:t>всередині функцій, мають бути описані як локальні. Використання глобальних змінних у</w:t>
        <w:br/>
        <w:t>функціях не допускається. Виведення результатів роботи функцій має виконуватися в</w:t>
        <w:br/>
        <w:t>головній функції.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93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5184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8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41474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47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// script</w:t>
        <w:br/>
        <w:br/>
        <w:t xml:space="preserve">  srand((unsigned)time(NULL));</w:t>
        <w:br/>
        <w:br/>
        <w:t xml:space="preserve">  // variable declaration</w:t>
        <w:br/>
        <w:t xml:space="preserve">  int rowCount, colCount, Low, High;</w:t>
        <w:br/>
        <w:br/>
        <w:t xml:space="preserve">  cout &lt;&lt; "Rows: "; cin &gt;&gt; rowCount;</w:t>
        <w:br/>
        <w:t xml:space="preserve">  cout &lt;&lt; "Columbs: "; cin &gt;&gt; colCount;</w:t>
        <w:br/>
        <w:t xml:space="preserve">  cout &lt;&lt; "Low: "; cin &gt;&gt; Low;</w:t>
        <w:br/>
        <w:t xml:space="preserve">  cout &lt;&lt; "High: "; cin &gt;&gt; High;</w:t>
        <w:br/>
        <w:br/>
        <w:t xml:space="preserve">  if (rowCount &lt;= 0 || colCount &lt;= 0) {</w:t>
        <w:br/>
        <w:t xml:space="preserve">    cout &lt;&lt; "Either rowCount or colCount is invalid" &lt;&lt; endl;</w:t>
        <w:br/>
        <w:t xml:space="preserve">    return 0;</w:t>
        <w:br/>
        <w:t xml:space="preserve">  } else if (Low &gt;= High) {</w:t>
        <w:br/>
        <w:t xml:space="preserve">    cout &lt;&lt; "Low is not less than High" &lt;&lt; endl;</w:t>
        <w:br/>
        <w:t xml:space="preserve">    return 0;</w:t>
        <w:br/>
        <w:t xml:space="preserve">  } </w:t>
        <w:br/>
        <w:br/>
        <w:t xml:space="preserve">  // creation of 2D array</w:t>
        <w:br/>
        <w:t xml:space="preserve">  int **a = new int*[rowCount];</w:t>
        <w:br/>
        <w:br/>
        <w:t xml:space="preserve">  for (int i=0; i&lt;rowCount; i++)</w:t>
        <w:br/>
        <w:t xml:space="preserve">    a[i] = new int [colCount];</w:t>
        <w:br/>
        <w:br/>
        <w:t xml:space="preserve">  // main work</w:t>
        <w:br/>
        <w:t xml:space="preserve">  lib::Create(a, rowCount, colCount, Low, High);</w:t>
        <w:br/>
        <w:t xml:space="preserve">  lib::Print(a, rowCount, colCount);</w:t>
        <w:br/>
        <w:br/>
        <w:t xml:space="preserve">  cout &lt;&lt; "Multiply: " &lt;&lt; lib::Multiply(a, rowCount, colCount)</w:t>
        <w:br/>
        <w:t xml:space="preserve">    &lt;&lt; endl;</w:t>
        <w:br/>
        <w:br/>
        <w:t xml:space="preserve">  lib::Max(a, rowCount, colCount);</w:t>
        <w:br/>
        <w:br/>
        <w:t xml:space="preserve">  // cleaning</w:t>
        <w:br/>
        <w:t xml:space="preserve">  for (int i=0; i&lt;rowCount; i++)</w:t>
        <w:br/>
        <w:t xml:space="preserve">    delete [] a[i];</w:t>
        <w:br/>
        <w:br/>
        <w:t xml:space="preserve">  delete [] a;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t>#include &lt;cmath&gt;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Create(int** a, const int rowCount, const int colCount,</w:t>
        <w:br/>
        <w:t xml:space="preserve">      const int Low, const int High)</w:t>
        <w:br/>
        <w:t xml:space="preserve">  {</w:t>
        <w:br/>
        <w:t xml:space="preserve">    for (int i=0; i&lt;rowCount; i++)</w:t>
        <w:br/>
        <w:t xml:space="preserve">      for (int j=0; j&lt;colCount; j++)</w:t>
        <w:br/>
        <w:t xml:space="preserve">        a[i][j] = Low + rand() % (High-Low+1);</w:t>
        <w:br/>
        <w:t xml:space="preserve">  }</w:t>
        <w:br/>
        <w:br/>
        <w:t xml:space="preserve">  void Print(int** a, const int rowCount, const int colCount)</w:t>
        <w:br/>
        <w:t xml:space="preserve">  {</w:t>
        <w:br/>
        <w:t xml:space="preserve">    cout &lt;&lt; endl;</w:t>
        <w:br/>
        <w:t xml:space="preserve">    for (int i=0; i&lt;rowCount; i++)</w:t>
        <w:br/>
        <w:t xml:space="preserve">    {</w:t>
        <w:br/>
        <w:t xml:space="preserve">      for (int j=0; j&lt;colCount; j++)</w:t>
        <w:br/>
        <w:t xml:space="preserve">        cout &lt;&lt; setw(4) &lt;&lt; a[i][j];</w:t>
        <w:br/>
        <w:t xml:space="preserve">      cout &lt;&lt; endl;</w:t>
        <w:br/>
        <w:t xml:space="preserve">    }</w:t>
        <w:br/>
        <w:t xml:space="preserve">    cout &lt;&lt; endl;</w:t>
        <w:br/>
        <w:t xml:space="preserve">  }</w:t>
        <w:br/>
        <w:br/>
        <w:t xml:space="preserve">  /*int Multiply(int** a, const int rowCount, const int colCount)*/</w:t>
        <w:br/>
        <w:t xml:space="preserve">  /*{*/</w:t>
        <w:br/>
        <w:t xml:space="preserve">  /*  int result = 1;*/</w:t>
        <w:br/>
        <w:t xml:space="preserve">  /*  bool foundValidRow = false;*/</w:t>
        <w:br/>
        <w:t xml:space="preserve">  /**/</w:t>
        <w:br/>
        <w:t xml:space="preserve">  /*  for (int i = 0; i &lt; rowCount; i++) {*/</w:t>
        <w:br/>
        <w:t xml:space="preserve">  /*      int tmp = 1;*/</w:t>
        <w:br/>
        <w:t xml:space="preserve">  /*      bool rowIsValid = true;*/</w:t>
        <w:br/>
        <w:t xml:space="preserve">  /**/</w:t>
        <w:br/>
        <w:t xml:space="preserve">  /*      for (int j = 0; j &lt; colCount; j++) {*/</w:t>
        <w:br/>
        <w:t xml:space="preserve">  /*          if (a[i][j] &gt;= 0) {*/</w:t>
        <w:br/>
        <w:t xml:space="preserve">  /*              tmp *= a[i][j];*/</w:t>
        <w:br/>
        <w:t xml:space="preserve">  /*          } else {*/</w:t>
        <w:br/>
        <w:t xml:space="preserve">  /*              rowIsValid = false;*/</w:t>
        <w:br/>
        <w:t xml:space="preserve">  /*              break;*/</w:t>
        <w:br/>
        <w:t xml:space="preserve">  /*          }*/</w:t>
        <w:br/>
        <w:t xml:space="preserve">  /*      }*/</w:t>
        <w:br/>
        <w:t xml:space="preserve">  /**/</w:t>
        <w:br/>
        <w:t xml:space="preserve">  /*      if (rowIsValid) {*/</w:t>
        <w:br/>
        <w:t xml:space="preserve">  /*          result *= tmp;*/</w:t>
        <w:br/>
        <w:t xml:space="preserve">  /*          foundValidRow = true;*/</w:t>
        <w:br/>
        <w:t xml:space="preserve">  /*      }*/</w:t>
        <w:br/>
        <w:t xml:space="preserve">  /*  }*/</w:t>
        <w:br/>
        <w:t xml:space="preserve">  /**/</w:t>
        <w:br/>
        <w:t xml:space="preserve">  /*  if (!foundValidRow) {*/</w:t>
        <w:br/>
        <w:t xml:space="preserve">  /*      return 0;*/</w:t>
        <w:br/>
        <w:t xml:space="preserve">  /*  }*/</w:t>
        <w:br/>
        <w:t xml:space="preserve">  /**/</w:t>
        <w:br/>
        <w:t xml:space="preserve">  /*  return result;*/</w:t>
        <w:br/>
        <w:t xml:space="preserve">  /*}*/</w:t>
        <w:br/>
        <w:t xml:space="preserve">  /**/</w:t>
        <w:br/>
        <w:t xml:space="preserve">  /*int Sum(int** a, const int rowCount, const int colCount, int k)*/</w:t>
        <w:br/>
        <w:t xml:space="preserve">  /*{*/</w:t>
        <w:br/>
        <w:t xml:space="preserve">  /*  int sum = 0;*/</w:t>
        <w:br/>
        <w:t xml:space="preserve">  /*  int stopper = 0;*/</w:t>
        <w:br/>
        <w:t xml:space="preserve">  /**/</w:t>
        <w:br/>
        <w:t xml:space="preserve">  /*  if (rowCount &lt; colCount)*/</w:t>
        <w:br/>
        <w:t xml:space="preserve">  /*    stopper = rowCount;*/</w:t>
        <w:br/>
        <w:t xml:space="preserve">  /*  else */</w:t>
        <w:br/>
        <w:t xml:space="preserve">  /*    stopper = colCount;*/</w:t>
        <w:br/>
        <w:t xml:space="preserve">  /**/</w:t>
        <w:br/>
        <w:t xml:space="preserve">  /**/</w:t>
        <w:br/>
        <w:t xml:space="preserve">  /*  for (int i=0; i&lt;stopper-1; i++)*/</w:t>
        <w:br/>
        <w:t xml:space="preserve">  /*  {*/</w:t>
        <w:br/>
        <w:t xml:space="preserve">  /*    cout &lt;&lt; "| "&lt;&lt; sum &lt;&lt; endl;*/</w:t>
        <w:br/>
        <w:t xml:space="preserve">  /*    if (k &gt; 0) {*/</w:t>
        <w:br/>
        <w:t xml:space="preserve">  /*      cout &lt;&lt; "$ " &lt;&lt; a[i][i+static_cast&lt;int&gt;(fabs(k))] &lt;&lt; endl;*/</w:t>
        <w:br/>
        <w:t xml:space="preserve">  /*      sum += a[i][i+static_cast&lt;int&gt;(fabs(k))];*/</w:t>
        <w:br/>
        <w:t xml:space="preserve">  /*    } else { */</w:t>
        <w:br/>
        <w:t xml:space="preserve">  /*      cout &lt;&lt; "$ " &lt;&lt; a[i+static_cast&lt;int&gt;(fabs(k))][i] &lt;&lt; endl;*/</w:t>
        <w:br/>
        <w:t xml:space="preserve">  /*      sum += a[i+static_cast&lt;int&gt;(fabs(k))][i];*/</w:t>
        <w:br/>
        <w:t xml:space="preserve">  /*    }*/</w:t>
        <w:br/>
        <w:t xml:space="preserve">  /*  }*/</w:t>
        <w:br/>
        <w:t xml:space="preserve">  /**/</w:t>
        <w:br/>
        <w:t xml:space="preserve">  /*  return sum;*/</w:t>
        <w:br/>
        <w:t xml:space="preserve">  /*}*/</w:t>
        <w:br/>
        <w:t xml:space="preserve">  /**/</w:t>
        <w:br/>
        <w:t xml:space="preserve">  /*void Max(int** a, const int rowCount, const int colCount)*/</w:t>
        <w:br/>
        <w:t xml:space="preserve">  /*{*/</w:t>
        <w:br/>
        <w:t xml:space="preserve">  /*  int max = 0;*/</w:t>
        <w:br/>
        <w:t xml:space="preserve">  /*  int k = 0;*/</w:t>
        <w:br/>
        <w:t xml:space="preserve">  /*  if (rowCount%2 == 0)*/</w:t>
        <w:br/>
        <w:t xml:space="preserve">  /*    k = rowCount / 2;*/</w:t>
        <w:br/>
        <w:t xml:space="preserve">  /*  else */</w:t>
        <w:br/>
        <w:t xml:space="preserve">  /*    k = (rowCount-1) / 2;*/</w:t>
        <w:br/>
        <w:t xml:space="preserve">  /**/</w:t>
        <w:br/>
        <w:t xml:space="preserve">  /*  for (int k_ind = -k; k_ind &lt; k; k_ind++)*/</w:t>
        <w:br/>
        <w:t xml:space="preserve">  /*  {*/</w:t>
        <w:br/>
        <w:t xml:space="preserve">  /*    int r = Sum(a, rowCount, colCount, k_ind);*/</w:t>
        <w:br/>
        <w:t xml:space="preserve">  /*    if (r &gt; max)*/</w:t>
        <w:br/>
        <w:t xml:space="preserve">  /*      max = r;*/</w:t>
        <w:br/>
        <w:t xml:space="preserve">  /*  }*/</w:t>
        <w:br/>
        <w:t xml:space="preserve">  /**/</w:t>
        <w:br/>
        <w:t xml:space="preserve">  /*  cout &lt;&lt; "Max sum: " &lt;&lt; max &lt;&lt; endl;*/</w:t>
        <w:br/>
        <w:t xml:space="preserve">  /*}*/</w:t>
        <w:br/>
        <w:br/>
        <w:br/>
        <w:t xml:space="preserve">  int Multiply(int** a, const int rowCount, const int colCount) {</w:t>
        <w:br/>
        <w:t xml:space="preserve">    int result = 1;</w:t>
        <w:br/>
        <w:t xml:space="preserve">    bool foundValidRow = false;</w:t>
        <w:br/>
        <w:br/>
        <w:t xml:space="preserve">    for (int i = 0; i &lt; rowCount; i++) {</w:t>
        <w:br/>
        <w:t xml:space="preserve">        int tmp = 1;</w:t>
        <w:br/>
        <w:t xml:space="preserve">        bool rowIsValid = true;</w:t>
        <w:br/>
        <w:br/>
        <w:t xml:space="preserve">        for (int j = 0; j &lt; colCount; j++) {</w:t>
        <w:br/>
        <w:t xml:space="preserve">            if (a[i][j] &gt;= 0) {</w:t>
        <w:br/>
        <w:t xml:space="preserve">                tmp *= a[i][j]; // Multiply elements if they are non-negative</w:t>
        <w:br/>
        <w:t xml:space="preserve">            } else {</w:t>
        <w:br/>
        <w:t xml:space="preserve">                rowIsValid = false; // Mark row as invalid if there's a negative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if (rowIsValid) {</w:t>
        <w:br/>
        <w:t xml:space="preserve">            result *= tmp; // Multiply to the result if the row is valid</w:t>
        <w:br/>
        <w:t xml:space="preserve">            foundValidRow = true; // At least one valid row found</w:t>
        <w:br/>
        <w:t xml:space="preserve">        }</w:t>
        <w:br/>
        <w:t xml:space="preserve">    }</w:t>
        <w:br/>
        <w:br/>
        <w:t xml:space="preserve">    return foundValidRow ? result : 0; // Return 0 if no valid rows found</w:t>
        <w:br/>
        <w:t xml:space="preserve">  }</w:t>
        <w:br/>
        <w:br/>
        <w:t xml:space="preserve">  </w:t>
        <w:br/>
        <w:t xml:space="preserve">  void Max(int** a, const int rowCount, const int colCount) {</w:t>
        <w:br/>
        <w:t xml:space="preserve">    int maxSum = INT_MIN; // Ініціалізуємо maxSum найменшим можливим значенням</w:t>
        <w:br/>
        <w:br/>
        <w:t xml:space="preserve">    // Перебираємо всі паралельні діагоналі</w:t>
        <w:br/>
        <w:t xml:space="preserve">    for (int k = -rowCount + 1; k &lt; colCount; k++) {</w:t>
        <w:br/>
        <w:t xml:space="preserve">        int sum = 0;</w:t>
        <w:br/>
        <w:br/>
        <w:t xml:space="preserve">        // Обчислюємо суму для поточної діагоналі</w:t>
        <w:br/>
        <w:t xml:space="preserve">        for (int i = 0; i &lt; rowCount; i++) {</w:t>
        <w:br/>
        <w:t xml:space="preserve">            int j = i + k; // Коригуємо індекс стовпця на основі зміщення</w:t>
        <w:br/>
        <w:br/>
        <w:t xml:space="preserve">            // Перевіряємо, чи знаходиться індекс стовпця в межах</w:t>
        <w:br/>
        <w:t xml:space="preserve">            if (j &gt;= 0 &amp;&amp; j &lt; colCount) {</w:t>
        <w:br/>
        <w:t xml:space="preserve">                sum += a[i][j]; // Додаємо елемент до суми</w:t>
        <w:br/>
        <w:t xml:space="preserve">            }</w:t>
        <w:br/>
        <w:t xml:space="preserve">        }</w:t>
        <w:br/>
        <w:br/>
        <w:t xml:space="preserve">        // Оновлюємо maxSum, якщо поточна сума більша</w:t>
        <w:br/>
        <w:t xml:space="preserve">        if (sum &gt; maxSum) {</w:t>
        <w:br/>
        <w:t xml:space="preserve">            maxSum = sum;</w:t>
        <w:br/>
        <w:t xml:space="preserve">        }</w:t>
        <w:br/>
        <w:t xml:space="preserve">    }</w:t>
        <w:br/>
        <w:br/>
        <w:t xml:space="preserve">    // Виводимо максимальну суму</w:t>
        <w:br/>
        <w:t xml:space="preserve">    cout &lt;&lt; "Max sum of diagonals parallel to main diagonal: " &lt;&lt; maxSum &lt;&lt; endl;</w:t>
        <w:br/>
        <w:t xml:space="preserve">  }</w:t>
        <w:br/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using namespace lib;</w:t>
        <w:br/>
        <w:br/>
        <w:t>// Helper function to allocate a 2D array</w:t>
        <w:br/>
        <w:t>int** Create2DArray(int rowCount, int colCount) {</w:t>
        <w:br/>
        <w:t xml:space="preserve">    int** array = new int*[rowCount];</w:t>
        <w:br/>
        <w:t xml:space="preserve">    for (int i = 0; i &lt; rowCount; ++i) {</w:t>
        <w:br/>
        <w:t xml:space="preserve">        array[i] = new int[colCount];</w:t>
        <w:br/>
        <w:t xml:space="preserve">    }</w:t>
        <w:br/>
        <w:t xml:space="preserve">    return array;</w:t>
        <w:br/>
        <w:t>}</w:t>
        <w:br/>
        <w:br/>
        <w:t>// Helper function to delete a 2D array</w:t>
        <w:br/>
        <w:t>void Delete2DArray(int** array, int rowCount) {</w:t>
        <w:br/>
        <w:t xml:space="preserve">    for (int i = 0; i &lt; rowCount; ++i) {</w:t>
        <w:br/>
        <w:t xml:space="preserve">        delete[] array[i];</w:t>
        <w:br/>
        <w:t xml:space="preserve">    }</w:t>
        <w:br/>
        <w:t xml:space="preserve">    delete[] array;</w:t>
        <w:br/>
        <w:t>}</w:t>
        <w:br/>
        <w:br/>
        <w:t>// Test cases</w:t>
        <w:br/>
        <w:t>TEST(MultiplyTest, ValidRows) {</w:t>
        <w:br/>
        <w:t xml:space="preserve">    // Test case where all rows have non-negative elements</w:t>
        <w:br/>
        <w:t xml:space="preserve">    int rowCount = 3;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1; matrix[0][1] = 2; matrix[0][2] = 3; // Product: 6</w:t>
        <w:br/>
        <w:t xml:space="preserve">    matrix[1][0] = 4; matrix[1][1] = 5; matrix[1][2] = 6; // Product: 120</w:t>
        <w:br/>
        <w:t xml:space="preserve">    matrix[2][0] = 7; matrix[2][1] = 8; matrix[2][2] = 9; // Product: 504</w:t>
        <w:br/>
        <w:t xml:space="preserve">    </w:t>
        <w:br/>
        <w:t xml:space="preserve">    EXPECT_EQ(Multiply(matrix, rowCount, colCount), 6 * 120 * 504);</w:t>
        <w:br/>
        <w:t xml:space="preserve">    </w:t>
        <w:br/>
        <w:t xml:space="preserve">    Delete2DArray(matrix, rowCount);</w:t>
        <w:br/>
        <w:t>}</w:t>
        <w:br/>
        <w:br/>
        <w:t>TEST(MultiplyTest, ContainsNegative) {</w:t>
        <w:br/>
        <w:t xml:space="preserve">    // Test case where one row contains a negative element</w:t>
        <w:br/>
        <w:t xml:space="preserve">    int rowCount = 3;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1; matrix[0][1] = 2; matrix[0][2] = 3; // Product: 6</w:t>
        <w:br/>
        <w:t xml:space="preserve">    matrix[1][0] = 4; matrix[1][1] = -5; matrix[1][2] = 6; // Invalid row</w:t>
        <w:br/>
        <w:t xml:space="preserve">    matrix[2][0] = 7; matrix[2][1] = 8; matrix[2][2] = 9; // Product: 504</w:t>
        <w:br/>
        <w:t xml:space="preserve">    </w:t>
        <w:br/>
        <w:t xml:space="preserve">    EXPECT_EQ(Multiply(matrix, rowCount, colCount), 6 * 504);</w:t>
        <w:br/>
        <w:t xml:space="preserve">    </w:t>
        <w:br/>
        <w:t xml:space="preserve">    Delete2DArray(matrix, rowCount);</w:t>
        <w:br/>
        <w:t>}</w:t>
        <w:br/>
        <w:br/>
        <w:t>TEST(MultiplyTest, AllNegative) {</w:t>
        <w:br/>
        <w:t xml:space="preserve">    // Test case where all elements are negative</w:t>
        <w:br/>
        <w:t xml:space="preserve">    int rowCount = 3;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-1; matrix[0][1] = -2; matrix[0][2] = -3; // Invalid row</w:t>
        <w:br/>
        <w:t xml:space="preserve">    matrix[1][0] = -4; matrix[1][1] = -5; matrix[1][2] = -6; // Invalid row</w:t>
        <w:br/>
        <w:t xml:space="preserve">    matrix[2][0] = -7; matrix[2][1] = -8; matrix[2][2] = -9; // Invalid row</w:t>
        <w:br/>
        <w:t xml:space="preserve">    </w:t>
        <w:br/>
        <w:t xml:space="preserve">    EXPECT_EQ(Multiply(matrix, rowCount, colCount), 0);</w:t>
        <w:br/>
        <w:t xml:space="preserve">    </w:t>
        <w:br/>
        <w:t xml:space="preserve">    Delete2DArray(matrix, rowCount);</w:t>
        <w:br/>
        <w:t>}</w:t>
        <w:br/>
        <w:br/>
        <w:t>TEST(MultiplyTest, MixedRows) {</w:t>
        <w:br/>
        <w:t xml:space="preserve">    // Test case with mixed valid and invalid rows</w:t>
        <w:br/>
        <w:t xml:space="preserve">    int rowCount = 4;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1; matrix[0][1] = 2; matrix[0][2] = 3; // Product: 6</w:t>
        <w:br/>
        <w:t xml:space="preserve">    matrix[1][0] = 4; matrix[1][1] = -5; matrix[1][2] = 6; // Invalid row</w:t>
        <w:br/>
        <w:t xml:space="preserve">    matrix[2][0] = 7; matrix[2][1] = 8; matrix[2][2] = 9; // Product: 504</w:t>
        <w:br/>
        <w:t xml:space="preserve">    matrix[3][0] = 10; matrix[3][1] = 11; matrix[3][2] = 12; // Product: 1320</w:t>
        <w:br/>
        <w:t xml:space="preserve">    </w:t>
        <w:br/>
        <w:t xml:space="preserve">    EXPECT_EQ(Multiply(matrix, rowCount, colCount), 6 * 504 * 1320);</w:t>
        <w:br/>
        <w:t xml:space="preserve">    </w:t>
        <w:br/>
        <w:t xml:space="preserve">    Delete2DArray(matrix, rowCount);</w:t>
        <w:br/>
        <w:t>}</w:t>
        <w:br/>
        <w:br/>
        <w:t>TEST(MultiplyTest, EmptyMatrix) {</w:t>
        <w:br/>
        <w:t xml:space="preserve">    // Test case with an empty matrix</w:t>
        <w:br/>
        <w:t xml:space="preserve">    int rowCount = 0;</w:t>
        <w:br/>
        <w:t xml:space="preserve">    int colCount = 0;</w:t>
        <w:br/>
        <w:t xml:space="preserve">    EXPECT_EQ(Multiply(nullptr, rowCount, colCount), 0);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/home/pirum/University-labs/algorithmization_and_programming/7_lab/3_lab_it/build</w:t>
        <w:br/>
        <w:t>Test project /home/pirum/University-labs/algorithmization_and_programming/7_lab/3_lab_it/build</w:t>
        <w:br/>
        <w:t xml:space="preserve">    Start 1: MultiplyTest.ValidRows</w:t>
        <w:br/>
        <w:t xml:space="preserve">    Start 2: MultiplyTest.ContainsNegative</w:t>
        <w:br/>
        <w:t xml:space="preserve">    Start 3: MultiplyTest.AllNegative</w:t>
        <w:br/>
        <w:t xml:space="preserve">    Start 4: MultiplyTest.MixedRows</w:t>
        <w:br/>
        <w:t xml:space="preserve">    Start 5: MultiplyTest.EmptyMatrix</w:t>
        <w:br/>
        <w:t>1/5 Test #1: MultiplyTest.ValidRows ...........   Passed    0.01 sec</w:t>
        <w:br/>
        <w:t>2/5 Test #2: MultiplyTest.ContainsNegative ....   Passed    0.01 sec</w:t>
        <w:br/>
        <w:t>3/5 Test #3: MultiplyTest.AllNegative .........   Passed    0.01 sec</w:t>
        <w:br/>
        <w:t>4/5 Test #4: MultiplyTest.MixedRows ...........   Passed    0.00 sec</w:t>
        <w:br/>
        <w:t>5/5 Test #5: MultiplyTest.EmptyMatrix .........   Passed    0.00 sec</w:t>
        <w:br/>
        <w:br/>
        <w:t>100% tests passed, 0 tests failed out of 5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динамічні двовимірні та багатовимірні масиви.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
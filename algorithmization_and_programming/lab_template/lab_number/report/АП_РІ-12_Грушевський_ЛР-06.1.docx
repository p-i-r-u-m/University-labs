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ЗВІТ</w:t>
        <w:br/>
        <w:t>про виконання лабораторної роботи № 06.1</w:t>
        <w:br/>
        <w:t>Пошук елементів одновимірного масиву ітераційним та рекурсивним способом</w:t>
        <w:br/>
        <w:t>з дисципліни</w:t>
        <w:br/>
        <w:t>"Алгоритмізація та програмування"</w:t>
        <w:br/>
        <w:t>студента групи РІ-12</w:t>
        <w:br/>
        <w:t>Грушевського Івана Олександровича</w:t>
        <w:br/>
      </w:r>
    </w:p>
    <w:p>
      <w:r>
        <w:br w:type="page"/>
      </w:r>
    </w:p>
    <w:p>
      <w:pPr>
        <w:pStyle w:val="Heading1"/>
      </w:pPr>
      <w:r>
        <w:t>Мета: навчитися програмувати пошук послідовним переглядом, обчислення кількості та суми заданих елементів одновимірного масиву.</w:t>
      </w:r>
    </w:p>
    <w:p>
      <w:pPr>
        <w:pStyle w:val="Heading1"/>
      </w:pPr>
      <w:r>
        <w:t>Умова завдання:</w:t>
      </w:r>
    </w:p>
    <w:p>
      <w:r>
        <w:rPr>
          <w:rFonts w:ascii="Times New Roman" w:hAnsi="Times New Roman"/>
          <w:sz w:val="24"/>
        </w:rPr>
      </w:r>
    </w:p>
    <w:p>
      <w:r>
        <w:drawing>
          <wp:inline xmlns:a="http://schemas.openxmlformats.org/drawingml/2006/main" xmlns:pic="http://schemas.openxmlformats.org/drawingml/2006/picture">
            <wp:extent cx="5486400" cy="41147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7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Структурна схема програми:</w:t>
      </w:r>
    </w:p>
    <w:p>
      <w:r>
        <w:drawing>
          <wp:inline xmlns:a="http://schemas.openxmlformats.org/drawingml/2006/main" xmlns:pic="http://schemas.openxmlformats.org/drawingml/2006/picture">
            <wp:extent cx="5486400" cy="41147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7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Текст програми:</w:t>
      </w:r>
    </w:p>
    <w:p>
      <w:pPr>
        <w:pStyle w:val="Heading2"/>
      </w:pPr>
      <w:r>
        <w:t>main.cpp</w:t>
      </w:r>
    </w:p>
    <w:p>
      <w:r>
        <w:rPr>
          <w:rFonts w:ascii="Courier New" w:hAnsi="Courier New"/>
          <w:sz w:val="20"/>
        </w:rPr>
        <w:t>// include header</w:t>
        <w:br/>
        <w:t>#include "../lib/function.h"</w:t>
        <w:br/>
        <w:br/>
        <w:t>// include libraries</w:t>
        <w:br/>
        <w:t>#include &lt;iostream&gt;</w:t>
        <w:br/>
        <w:br/>
        <w:t>int main() {</w:t>
        <w:br/>
        <w:t xml:space="preserve">  // script</w:t>
        <w:br/>
        <w:t xml:space="preserve">  return 0;</w:t>
        <w:br/>
        <w:t>}</w:t>
        <w:br/>
      </w:r>
    </w:p>
    <w:p>
      <w:r>
        <w:br w:type="page"/>
      </w:r>
    </w:p>
    <w:p>
      <w:pPr>
        <w:pStyle w:val="Heading2"/>
      </w:pPr>
      <w:r>
        <w:t>function.cpp</w:t>
      </w:r>
    </w:p>
    <w:p>
      <w:r>
        <w:rPr>
          <w:rFonts w:ascii="Courier New" w:hAnsi="Courier New"/>
          <w:sz w:val="20"/>
        </w:rPr>
        <w:t>// include header</w:t>
        <w:br/>
        <w:t>#include "function.h"</w:t>
        <w:br/>
        <w:br/>
        <w:t>// include libraries</w:t>
        <w:br/>
        <w:t>#include &lt;iostream&gt;</w:t>
        <w:br/>
        <w:br/>
        <w:t>namespace lib {</w:t>
        <w:br/>
        <w:t xml:space="preserve">  // functions script</w:t>
        <w:br/>
        <w:t>}</w:t>
        <w:br/>
      </w:r>
    </w:p>
    <w:p>
      <w:r>
        <w:br w:type="page"/>
      </w:r>
    </w:p>
    <w:p>
      <w:pPr>
        <w:pStyle w:val="Heading2"/>
      </w:pPr>
      <w:r>
        <w:t>Посилання на git-репозиторій з проктом</w:t>
      </w:r>
    </w:p>
    <w:p>
      <w:r>
        <w:rPr>
          <w:rFonts w:ascii="Courier New" w:hAnsi="Courier New"/>
          <w:sz w:val="20"/>
        </w:rPr>
        <w:t>https://github.com/p-i-r-u-m/University-labs/tree/master/AP</w:t>
      </w:r>
    </w:p>
    <w:p>
      <w:r>
        <w:br w:type="page"/>
      </w:r>
    </w:p>
    <w:p>
      <w:pPr>
        <w:pStyle w:val="Heading1"/>
      </w:pPr>
      <w:r>
        <w:t>Результати unit-тесту:</w:t>
      </w:r>
    </w:p>
    <w:p>
      <w:pPr>
        <w:pStyle w:val="Heading2"/>
      </w:pPr>
      <w:r>
        <w:t>unit_tests.cpp</w:t>
      </w:r>
    </w:p>
    <w:p>
      <w:r>
        <w:rPr>
          <w:rFonts w:ascii="Courier New" w:hAnsi="Courier New"/>
          <w:sz w:val="20"/>
        </w:rPr>
        <w:t>// Include the gtest header</w:t>
        <w:br/>
        <w:t># include &lt;gtest/gtest.h&gt;</w:t>
        <w:br/>
        <w:br/>
        <w:t>// Include lib headers</w:t>
        <w:br/>
        <w:t>#include "../lib/function.h"</w:t>
        <w:br/>
        <w:br/>
        <w:t>TEST(TestTopic, HowWeTest) {</w:t>
        <w:br/>
        <w:t xml:space="preserve">  // test script</w:t>
        <w:br/>
        <w:t>}</w:t>
        <w:br/>
      </w:r>
    </w:p>
    <w:p>
      <w:r>
        <w:br w:type="page"/>
      </w:r>
    </w:p>
    <w:p>
      <w:pPr>
        <w:pStyle w:val="Heading2"/>
      </w:pPr>
      <w:r>
        <w:t>Вивід unit-тесту:</w:t>
      </w:r>
    </w:p>
    <w:p>
      <w:r>
        <w:rPr>
          <w:rFonts w:ascii="Courier New" w:hAnsi="Courier New"/>
          <w:sz w:val="20"/>
        </w:rPr>
      </w:r>
    </w:p>
    <w:p>
      <w:r>
        <w:br w:type="page"/>
      </w:r>
    </w:p>
    <w:p>
      <w:pPr>
        <w:pStyle w:val="Heading1"/>
      </w:pPr>
      <w:r>
        <w:t>Висновки:</w:t>
      </w:r>
    </w:p>
    <w:p>
      <w:r>
        <w:rPr>
          <w:rFonts w:ascii="Times New Roman" w:hAnsi="Times New Roman"/>
          <w:sz w:val="24"/>
        </w:rPr>
        <w:t>У результаті виконання лабораторної роботи я зміг навчитися програмувати пошук послідовним переглядом, обчислення кількості та суми заданих елементів одновимірного масиву.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
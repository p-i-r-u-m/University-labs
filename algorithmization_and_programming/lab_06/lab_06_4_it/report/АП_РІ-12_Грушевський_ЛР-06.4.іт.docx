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06.4.іт</w:t>
        <w:br/>
        <w:t>Опрацювання та впорядкування одновимірних динамічних масивів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опрацьовувати одновимірні динамічні масиви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Необхідно написати програму для того, щоб виконати такі дії:</w:t>
        <w:br/>
        <w:t>- сформувати масив;</w:t>
        <w:br/>
        <w:t>- вивести його на екран у вигляді рядка, використовуючи форматне виведення;</w:t>
        <w:br/>
        <w:t>- виконати вказані у завдання дії;</w:t>
        <w:br/>
        <w:t>- вивести результати, причому модифікований масив вивести на екран у вигляді</w:t>
        <w:br/>
        <w:t>наступного рядка, використовуючи виведення з тими самими специфікаціями</w:t>
        <w:br/>
        <w:t>формату.</w:t>
        <w:br/>
        <w:t>Спосіб 1. Всі вказані дії необхідно реалізувати за допомогою окремих функцій, що</w:t>
        <w:br/>
        <w:t>використовують ітераційні алгоритми.</w:t>
        <w:br/>
        <w:t>Спосіб 2. Всі вказані дії необхідно реалізувати за допомогою окремих рекурсивних</w:t>
        <w:br/>
        <w:t>функцій.</w:t>
        <w:br/>
        <w:t>Інформацію у функції слід передавати лише за допомогою параметрів. Використання</w:t>
        <w:br/>
        <w:t>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</w:t>
        <w:br/>
      </w:r>
    </w:p>
    <w:p>
      <w:r>
        <w:drawing>
          <wp:inline xmlns:a="http://schemas.openxmlformats.org/drawingml/2006/main" xmlns:pic="http://schemas.openxmlformats.org/drawingml/2006/picture">
            <wp:extent cx="3657600" cy="12685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8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3657600" cy="99435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43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t>#include &lt;time.h&gt;</w:t>
        <w:br/>
        <w:br/>
        <w:t>using namespace std;</w:t>
        <w:br/>
        <w:br/>
        <w:t>int main() {</w:t>
        <w:br/>
        <w:t xml:space="preserve">  // script</w:t>
        <w:br/>
        <w:t xml:space="preserve">  srand((unsigned)time(NULL));</w:t>
        <w:br/>
        <w:br/>
        <w:t xml:space="preserve">  int n = 0;</w:t>
        <w:br/>
        <w:t xml:space="preserve">  cout &lt;&lt; "n = "; cin &gt;&gt; n;</w:t>
        <w:br/>
        <w:br/>
        <w:t xml:space="preserve">  double *a = new double[n];</w:t>
        <w:br/>
        <w:br/>
        <w:t xml:space="preserve">  double Low = -20.0;</w:t>
        <w:br/>
        <w:t xml:space="preserve">  double High = 20.0;</w:t>
        <w:br/>
        <w:br/>
        <w:t xml:space="preserve">  lib::Create(a, n, Low, High);</w:t>
        <w:br/>
        <w:t xml:space="preserve">  lib::Print(a, n);</w:t>
        <w:br/>
        <w:br/>
        <w:t xml:space="preserve">  cout &lt;&lt; "Sum of elements with odd indexes: " &lt;&lt; lib::Sum_odd(a, n) &lt;&lt; endl;</w:t>
        <w:br/>
        <w:t xml:space="preserve">  cout &lt;&lt; "Sum of elements between first and last negative: " &lt;&lt; lib::sum_between_negatives(a, n) &lt;&lt; endl;</w:t>
        <w:br/>
        <w:br/>
        <w:t xml:space="preserve">  lib::compress_array(a, n);</w:t>
        <w:br/>
        <w:t xml:space="preserve">  lib::Print(a, n);</w:t>
        <w:br/>
        <w:t xml:space="preserve">  </w:t>
        <w:br/>
        <w:t xml:space="preserve">  delete[] a;</w:t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br/>
        <w:t>using namespace std;</w:t>
        <w:br/>
        <w:br/>
        <w:t>namespace lib {</w:t>
        <w:br/>
        <w:t xml:space="preserve">  // functions script</w:t>
        <w:br/>
        <w:br/>
        <w:t xml:space="preserve">  void Create(double *a, const int size, const double Low, const double High)</w:t>
        <w:br/>
        <w:t xml:space="preserve">  {</w:t>
        <w:br/>
        <w:t xml:space="preserve">    for (int i=0; i&lt;size; i++)</w:t>
        <w:br/>
        <w:t xml:space="preserve">    {</w:t>
        <w:br/>
        <w:t xml:space="preserve">      double random = Low + static_cast&lt;double&gt;(rand()) / (static_cast&lt;double&gt;(RAND_MAX / (High - Low)));</w:t>
        <w:br/>
        <w:t xml:space="preserve">      a[i] = random;</w:t>
        <w:br/>
        <w:t xml:space="preserve">    }</w:t>
        <w:br/>
        <w:t xml:space="preserve">  }</w:t>
        <w:br/>
        <w:br/>
        <w:t xml:space="preserve">  void Print(double *a, const int size)</w:t>
        <w:br/>
        <w:t xml:space="preserve">  {</w:t>
        <w:br/>
        <w:t xml:space="preserve">    cout &lt;&lt; "a = [";</w:t>
        <w:br/>
        <w:t xml:space="preserve">    for (int i=0; i&lt;size; i++)</w:t>
        <w:br/>
        <w:t xml:space="preserve">    {</w:t>
        <w:br/>
        <w:t xml:space="preserve">      cout &lt;&lt; " " &lt;&lt; a[i];</w:t>
        <w:br/>
        <w:t xml:space="preserve">    }</w:t>
        <w:br/>
        <w:br/>
        <w:t xml:space="preserve">    cout &lt;&lt; " ]" &lt;&lt; endl;</w:t>
        <w:br/>
        <w:t xml:space="preserve">  }</w:t>
        <w:br/>
        <w:br/>
        <w:t xml:space="preserve">  double Sum_odd(double *a, const int size)</w:t>
        <w:br/>
        <w:t xml:space="preserve">  {</w:t>
        <w:br/>
        <w:t xml:space="preserve">    double sum = 0;</w:t>
        <w:br/>
        <w:t xml:space="preserve">    for (int i=0; i&lt;size; i++)</w:t>
        <w:br/>
        <w:t xml:space="preserve">    {</w:t>
        <w:br/>
        <w:t xml:space="preserve">      if (i%2 != 0)</w:t>
        <w:br/>
        <w:t xml:space="preserve">        sum += a[i];</w:t>
        <w:br/>
        <w:t xml:space="preserve">      else</w:t>
        <w:br/>
        <w:t xml:space="preserve">        sum += 0;</w:t>
        <w:br/>
        <w:t xml:space="preserve">    }</w:t>
        <w:br/>
        <w:t xml:space="preserve">    </w:t>
        <w:br/>
        <w:t xml:space="preserve">    return sum;</w:t>
        <w:br/>
        <w:t xml:space="preserve">  }</w:t>
        <w:br/>
        <w:br/>
        <w:t xml:space="preserve">  int first_neg_el(double *a, const int size)</w:t>
        <w:br/>
        <w:t xml:space="preserve">  {</w:t>
        <w:br/>
        <w:t xml:space="preserve">    </w:t>
        <w:br/>
        <w:t xml:space="preserve">    for (int i=0; i&lt;size; i++)</w:t>
        <w:br/>
        <w:t xml:space="preserve">    {</w:t>
        <w:br/>
        <w:t xml:space="preserve">      if (a[i] &lt; 0)</w:t>
        <w:br/>
        <w:t xml:space="preserve">      {</w:t>
        <w:br/>
        <w:t xml:space="preserve">        return i;</w:t>
        <w:br/>
        <w:t xml:space="preserve">        </w:t>
        <w:br/>
        <w:t xml:space="preserve">      }</w:t>
        <w:br/>
        <w:t xml:space="preserve">    }</w:t>
        <w:br/>
        <w:br/>
        <w:t xml:space="preserve">    return -1;</w:t>
        <w:br/>
        <w:t xml:space="preserve">  }</w:t>
        <w:br/>
        <w:br/>
        <w:t xml:space="preserve">  int last_neg_el(double *a, const int size)</w:t>
        <w:br/>
        <w:t xml:space="preserve">  {</w:t>
        <w:br/>
        <w:t xml:space="preserve">    </w:t>
        <w:br/>
        <w:t xml:space="preserve">    for (int i=size-1; i&gt;=0; i--)</w:t>
        <w:br/>
        <w:t xml:space="preserve">    {</w:t>
        <w:br/>
        <w:t xml:space="preserve">      if (a[i] &lt; 0)</w:t>
        <w:br/>
        <w:t xml:space="preserve">      {</w:t>
        <w:br/>
        <w:t xml:space="preserve">        return i;</w:t>
        <w:br/>
        <w:t xml:space="preserve">        </w:t>
        <w:br/>
        <w:t xml:space="preserve">      }</w:t>
        <w:br/>
        <w:t xml:space="preserve">    }</w:t>
        <w:br/>
        <w:br/>
        <w:t xml:space="preserve">    return -1;</w:t>
        <w:br/>
        <w:t xml:space="preserve">  }</w:t>
        <w:br/>
        <w:br/>
        <w:t xml:space="preserve">  double sum_between_negatives(double *a, const int size) {</w:t>
        <w:br/>
        <w:t xml:space="preserve">    int firstIndex = first_neg_el(a, size);</w:t>
        <w:br/>
        <w:t xml:space="preserve">    int lastIndex = last_neg_el(a, size);</w:t>
        <w:br/>
        <w:t xml:space="preserve">    </w:t>
        <w:br/>
        <w:t xml:space="preserve">    </w:t>
        <w:br/>
        <w:t xml:space="preserve">    if (firstIndex == -1 || lastIndex == -1 || firstIndex &gt;= lastIndex) </w:t>
        <w:br/>
        <w:t xml:space="preserve">    {</w:t>
        <w:br/>
        <w:t xml:space="preserve">        return 0.0;</w:t>
        <w:br/>
        <w:t xml:space="preserve">    }</w:t>
        <w:br/>
        <w:br/>
        <w:t xml:space="preserve">    double sum = 0.0;</w:t>
        <w:br/>
        <w:t xml:space="preserve">    for (int i = firstIndex + 1; i &lt; lastIndex; i++) </w:t>
        <w:br/>
        <w:t xml:space="preserve">    { </w:t>
        <w:br/>
        <w:t xml:space="preserve">        sum += a[i];</w:t>
        <w:br/>
        <w:t xml:space="preserve">    }</w:t>
        <w:br/>
        <w:t xml:space="preserve">    return sum; </w:t>
        <w:br/>
        <w:t xml:space="preserve">  }</w:t>
        <w:br/>
        <w:br/>
        <w:t xml:space="preserve">  void compress_array(double *a, int &amp;size) {</w:t>
        <w:br/>
        <w:t xml:space="preserve">    int j = 0;</w:t>
        <w:br/>
        <w:br/>
        <w:t xml:space="preserve">    </w:t>
        <w:br/>
        <w:t xml:space="preserve">    for (int i = 0; i &lt; size; i++) {</w:t>
        <w:br/>
        <w:t xml:space="preserve">        </w:t>
        <w:br/>
        <w:t xml:space="preserve">        if (abs(a[i]) &gt; 1) {</w:t>
        <w:br/>
        <w:t xml:space="preserve">            a[j++] = a[i];</w:t>
        <w:br/>
        <w:t xml:space="preserve">        }</w:t>
        <w:br/>
        <w:t xml:space="preserve">    }</w:t>
        <w:br/>
        <w:br/>
        <w:t xml:space="preserve">    for (; j &lt; size; j++) {</w:t>
        <w:br/>
        <w:t xml:space="preserve">        a[j] = 0;</w:t>
        <w:br/>
        <w:t xml:space="preserve">    }</w:t>
        <w:br/>
        <w:br/>
        <w:t xml:space="preserve">    size = j; </w:t>
        <w:br/>
        <w:t xml:space="preserve">  }</w:t>
        <w:br/>
        <w:t xml:space="preserve">  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// Test for the Sum_odd function</w:t>
        <w:br/>
        <w:t>TEST(ArrayFunctionsTest, SumOdd) {</w:t>
        <w:br/>
        <w:t xml:space="preserve">    double arr1[] = {1.0, 2.0, 3.0, 4.0, 5.0};</w:t>
        <w:br/>
        <w:t xml:space="preserve">    EXPECT_DOUBLE_EQ(lib::Sum_odd(arr1, 5), 6.0); // 2.0 + 4.0 = 6.0</w:t>
        <w:br/>
        <w:br/>
        <w:t xml:space="preserve">    double arr2[] = {0.5, -1.5, 2.5, -2.5, 1.5, 3.0};</w:t>
        <w:br/>
        <w:t xml:space="preserve">    EXPECT_DOUBLE_EQ(lib::Sum_odd(arr2, 6), -1.0); // -1.5 + 3.0 = 1.5</w:t>
        <w:br/>
        <w:br/>
        <w:t xml:space="preserve">    double arr3[] = {0.0, 0.0, 0.0, 0.0};</w:t>
        <w:br/>
        <w:t xml:space="preserve">    EXPECT_DOUBLE_EQ(lib::Sum_odd(arr3, 4), 0.0); // all zeros</w:t>
        <w:br/>
        <w:t>}</w:t>
        <w:br/>
        <w:br/>
        <w:t>// Test for the first_neg_el function</w:t>
        <w:br/>
        <w:t>TEST(ArrayFunctionsTest, FirstNegativeElement) {</w:t>
        <w:br/>
        <w:t xml:space="preserve">    double arr1[] = {1.0, 2.0, -3.0, 4.0};</w:t>
        <w:br/>
        <w:t xml:space="preserve">    EXPECT_EQ(lib::first_neg_el(arr1, 4), 2); // first negative at index 2</w:t>
        <w:br/>
        <w:br/>
        <w:t xml:space="preserve">    double arr2[] = {1.0, 2.0, 3.0, 4.0};</w:t>
        <w:br/>
        <w:t xml:space="preserve">    EXPECT_EQ(lib::first_neg_el(arr2, 4), -1); // no negative elements</w:t>
        <w:br/>
        <w:br/>
        <w:t xml:space="preserve">    double arr3[] = {-1.0, -2.0, 3.0};</w:t>
        <w:br/>
        <w:t xml:space="preserve">    EXPECT_EQ(lib::first_neg_el(arr3, 3), 0); // first negative at index 0</w:t>
        <w:br/>
        <w:t>}</w:t>
        <w:br/>
        <w:br/>
        <w:t>// Test for the last_neg_el function</w:t>
        <w:br/>
        <w:t>TEST(ArrayFunctionsTest, LastNegativeElement) {</w:t>
        <w:br/>
        <w:t xml:space="preserve">    double arr1[] = {1.0, -2.0, 3.0, -4.0};</w:t>
        <w:br/>
        <w:t xml:space="preserve">    EXPECT_EQ(lib::last_neg_el(arr1, 4), 3); // last negative at index 3</w:t>
        <w:br/>
        <w:br/>
        <w:t xml:space="preserve">    double arr2[] = {1.0, 2.0, 3.0};</w:t>
        <w:br/>
        <w:t xml:space="preserve">    EXPECT_EQ(lib::last_neg_el(arr2, 3), -1); // no negative elements</w:t>
        <w:br/>
        <w:br/>
        <w:t xml:space="preserve">    double arr3[] = {-1.0, -2.0, -3.0};</w:t>
        <w:br/>
        <w:t xml:space="preserve">    EXPECT_EQ(lib::last_neg_el(arr3, 3), 2); // last negative at index 2</w:t>
        <w:br/>
        <w:t>}</w:t>
        <w:br/>
        <w:br/>
        <w:t>// Test for the sum_between_negatives function</w:t>
        <w:br/>
        <w:t>TEST(ArrayFunctionsTest, SumBetweenNegatives) {</w:t>
        <w:br/>
        <w:t xml:space="preserve">    double arr1[] = {1.0, -2.0, 3.0, -4.0, 5.0};</w:t>
        <w:br/>
        <w:t xml:space="preserve">    EXPECT_DOUBLE_EQ(lib::sum_between_negatives(arr1, 5), 3.0); // 3.0 is between -2.0 and -4.0</w:t>
        <w:br/>
        <w:br/>
        <w:t xml:space="preserve">    double arr2[] = {1.0, 2.0, 3.0};</w:t>
        <w:br/>
        <w:t xml:space="preserve">    EXPECT_DOUBLE_EQ(lib::sum_between_negatives(arr2, 3), 0.0); // no negative elements</w:t>
        <w:br/>
        <w:br/>
        <w:t xml:space="preserve">    double arr3[] = {-1.0, 2.0, -3.0, 4.0};</w:t>
        <w:br/>
        <w:t xml:space="preserve">    EXPECT_DOUBLE_EQ(lib::sum_between_negatives(arr3, 4), 2.0); // 2.0 is between -1.0 and -3.0</w:t>
        <w:br/>
        <w:t>}</w:t>
        <w:br/>
        <w:br/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/home/pirum/University-labs/algorithmization_and_programming/lab_06/lab_06_4_it/build</w:t>
        <w:br/>
        <w:t>Test project /home/pirum/University-labs/algorithmization_and_programming/lab_06/lab_06_4_it/build</w:t>
        <w:br/>
        <w:t xml:space="preserve">    Start 1: ArrayFunctionsTest.SumOdd</w:t>
        <w:br/>
        <w:t xml:space="preserve">    Start 2: ArrayFunctionsTest.FirstNegativeElement</w:t>
        <w:br/>
        <w:t xml:space="preserve">    Start 4: ArrayFunctionsTest.SumBetweenNegatives</w:t>
        <w:br/>
        <w:t xml:space="preserve">    Start 3: ArrayFunctionsTest.LastNegativeElement</w:t>
        <w:br/>
        <w:t>1/4 Test #1: ArrayFunctionsTest.SumOdd .................   Passed    0.01 sec</w:t>
        <w:br/>
        <w:t>2/4 Test #2: ArrayFunctionsTest.FirstNegativeElement ...   Passed    0.00 sec</w:t>
        <w:br/>
        <w:t>3/4 Test #4: ArrayFunctionsTest.SumBetweenNegatives ....   Passed    0.00 sec</w:t>
        <w:br/>
        <w:t>4/4 Test #3: ArrayFunctionsTest.LastNegativeElement ....   Passed    0.00 sec</w:t>
        <w:br/>
        <w:br/>
        <w:t>100% tests passed, 0 tests failed out of 4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опрацьовувати одновимірні динамічні масиви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
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06.1.рек</w:t>
        <w:br/>
        <w:t>Пошук елементів одноимірного масиву ітераційним та рекурсивним способом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програмувати пошук послідовним переглядом, обчислення кількості та суми заданих елементів одновимірного масиву.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 за допомогою генератора випадкових чисел формує вказаний</w:t>
        <w:br/>
        <w:t>масив – такий, що значення його елементів належать заданому діапазону. Обчислити</w:t>
        <w:br/>
        <w:t>кількість та суму тих елементів, які задовольняють вказаному критерію; а також замінити</w:t>
        <w:br/>
        <w:t>нулями ці елементи.</w:t>
        <w:br/>
        <w:t>Необхідно: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 (обчислити кількість та суму тих елементів, які</w:t>
        <w:br/>
        <w:t>задовольняють вказаному критерію; а також замінити нулями ці елементи);</w:t>
        <w:br/>
        <w:t>- вивести результат – обчислену кількість та суму, та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 окремих функцій.</w:t>
        <w:br/>
        <w:t>Спосіб 1. Всі функції, у т.ч. ті, що реалізують обчислення кількості, суми, та заміну</w:t>
        <w:br/>
        <w:t>нулями вказаних елементів, – використовують ітераційні алгоритми.</w:t>
        <w:br/>
        <w:t>Спосіб 2. Всі функції, у т.ч. ті, що реалізують обчислення кількості, суми, та заміну</w:t>
        <w:br/>
        <w:t>нулями вказаних елементів, – мають бути рекурсивними.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461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1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144084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8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t xml:space="preserve">  const int size = 26;</w:t>
        <w:br/>
        <w:t xml:space="preserve">  int a[size];</w:t>
        <w:br/>
        <w:br/>
        <w:t xml:space="preserve">  int Low = -40;</w:t>
        <w:br/>
        <w:t xml:space="preserve">  int High = 20;</w:t>
        <w:br/>
        <w:br/>
        <w:t xml:space="preserve">  string arr = "";</w:t>
        <w:br/>
        <w:t xml:space="preserve">  int number = 0;</w:t>
        <w:br/>
        <w:t xml:space="preserve">  int sum = 0;</w:t>
        <w:br/>
        <w:br/>
        <w:br/>
        <w:t xml:space="preserve">  lib::Create(a, size, Low, High, 0);</w:t>
        <w:br/>
        <w:br/>
        <w:t xml:space="preserve">  lib::Print(a, size, arr, 0);</w:t>
        <w:br/>
        <w:t xml:space="preserve">  cout &lt;&lt; "a = [ " &lt;&lt; arr &lt;&lt; " ]" &lt;&lt; endl;</w:t>
        <w:br/>
        <w:br/>
        <w:t xml:space="preserve">  lib::Count(a, size, number, 0);</w:t>
        <w:br/>
        <w:t xml:space="preserve">  cout &lt;&lt; "Number of elements: " &lt;&lt; number &lt;&lt; endl;</w:t>
        <w:br/>
        <w:br/>
        <w:t xml:space="preserve">  lib::Sum(a, size, sum, 0);</w:t>
        <w:br/>
        <w:t xml:space="preserve">  cout &lt;&lt; "Sum of elements: " &lt;&lt; sum &lt;&lt; endl;</w:t>
        <w:br/>
        <w:br/>
        <w:t xml:space="preserve">  lib::Modify(a, size, 0);</w:t>
        <w:br/>
        <w:t xml:space="preserve">  arr = "";</w:t>
        <w:br/>
        <w:t xml:space="preserve">  lib::Print(a, size, arr, 0);</w:t>
        <w:br/>
        <w:t xml:space="preserve">  cout &lt;&lt; "Modified a = [ " &lt;&lt; arr &lt;&lt; " ]" &lt;&lt; endl;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&lt;string&gt;</w:t>
        <w:br/>
        <w:br/>
        <w:t>using namespace std;</w:t>
        <w:br/>
        <w:br/>
        <w:t>namespace lib {</w:t>
        <w:br/>
        <w:br/>
        <w:t xml:space="preserve">  // functions script</w:t>
        <w:br/>
        <w:t xml:space="preserve">  void Create(int *a, const int size, const int Low, const int High, int i)</w:t>
        <w:br/>
        <w:t xml:space="preserve">  {</w:t>
        <w:br/>
        <w:t xml:space="preserve">    a[i] = Low + rand() % (High-Low+1);</w:t>
        <w:br/>
        <w:t xml:space="preserve">    if (i&lt;size-1)</w:t>
        <w:br/>
        <w:t xml:space="preserve">      Create(a, size, Low, High, i+1);</w:t>
        <w:br/>
        <w:t xml:space="preserve">  }</w:t>
        <w:br/>
        <w:br/>
        <w:t xml:space="preserve">  void Print(int *a, const int size, string &amp;arr, int i)</w:t>
        <w:br/>
        <w:t xml:space="preserve">  {</w:t>
        <w:br/>
        <w:t xml:space="preserve">    arr += (" " + to_string(a[i]));</w:t>
        <w:br/>
        <w:t xml:space="preserve">    if (i&lt;size-1)</w:t>
        <w:br/>
        <w:t xml:space="preserve">      Print(a, size, arr, i+1);</w:t>
        <w:br/>
        <w:t xml:space="preserve">    else</w:t>
        <w:br/>
        <w:t xml:space="preserve">      arr += "";</w:t>
        <w:br/>
        <w:t xml:space="preserve">    </w:t>
        <w:br/>
        <w:t xml:space="preserve">  }</w:t>
        <w:br/>
        <w:br/>
        <w:t xml:space="preserve">  void Count(int *a, const int size, int &amp;number, int i)</w:t>
        <w:br/>
        <w:t xml:space="preserve">  {</w:t>
        <w:br/>
        <w:br/>
        <w:t xml:space="preserve">    if (i%2 != 0 || a[i] &gt; 0)</w:t>
        <w:br/>
        <w:t xml:space="preserve">    {</w:t>
        <w:br/>
        <w:t xml:space="preserve">      number += 0;</w:t>
        <w:br/>
        <w:t xml:space="preserve">    }</w:t>
        <w:br/>
        <w:t xml:space="preserve">    else {</w:t>
        <w:br/>
        <w:t xml:space="preserve">      number += 1;</w:t>
        <w:br/>
        <w:t xml:space="preserve">    }</w:t>
        <w:br/>
        <w:br/>
        <w:t xml:space="preserve">    if (i&lt;size-1)</w:t>
        <w:br/>
        <w:t xml:space="preserve">    {</w:t>
        <w:br/>
        <w:t xml:space="preserve">      Count(a, size, number, i+1);</w:t>
        <w:br/>
        <w:t xml:space="preserve">    }</w:t>
        <w:br/>
        <w:t xml:space="preserve">    else</w:t>
        <w:br/>
        <w:t xml:space="preserve">      number += 0;</w:t>
        <w:br/>
        <w:t xml:space="preserve">    </w:t>
        <w:br/>
        <w:t xml:space="preserve">  }</w:t>
        <w:br/>
        <w:br/>
        <w:t xml:space="preserve">  void Sum(int *a, const int size, int &amp;sum, int i)</w:t>
        <w:br/>
        <w:t xml:space="preserve">  {</w:t>
        <w:br/>
        <w:br/>
        <w:t xml:space="preserve">    if (i%2 != 0 || a[i] &gt; 0)</w:t>
        <w:br/>
        <w:t xml:space="preserve">      sum += 0;</w:t>
        <w:br/>
        <w:t xml:space="preserve">    else</w:t>
        <w:br/>
        <w:t xml:space="preserve">      sum += a[i];</w:t>
        <w:br/>
        <w:t xml:space="preserve">    </w:t>
        <w:br/>
        <w:t xml:space="preserve">    </w:t>
        <w:br/>
        <w:t xml:space="preserve">    if (i&lt;size-1)</w:t>
        <w:br/>
        <w:t xml:space="preserve">      Sum(a, size, sum, i+1);</w:t>
        <w:br/>
        <w:t xml:space="preserve">    else</w:t>
        <w:br/>
        <w:t xml:space="preserve">      sum += 0;</w:t>
        <w:br/>
        <w:t xml:space="preserve">  }</w:t>
        <w:br/>
        <w:br/>
        <w:t xml:space="preserve">  void Modify(int *a, const int size, int i)</w:t>
        <w:br/>
        <w:t xml:space="preserve">  {</w:t>
        <w:br/>
        <w:t xml:space="preserve">    if (i%2 != 0 || a[i] &gt; 0)</w:t>
        <w:br/>
        <w:t xml:space="preserve">      a[i] = 0;</w:t>
        <w:br/>
        <w:br/>
        <w:t xml:space="preserve">    if (i&lt;size-1)</w:t>
        <w:br/>
        <w:t xml:space="preserve">      Modify(a, size, i+1);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suite for the Count function</w:t>
        <w:br/>
        <w:t>TEST(CountTest, HandlesEvenIndexesAndNegativeValues) {</w:t>
        <w:br/>
        <w:t xml:space="preserve">  int arr[] = {0, -1, 2, -3, -4, 5};</w:t>
        <w:br/>
        <w:t xml:space="preserve">  int size = sizeof(arr) / sizeof(arr[0]);</w:t>
        <w:br/>
        <w:br/>
        <w:t xml:space="preserve">  int number = 0;</w:t>
        <w:br/>
        <w:t xml:space="preserve">  lib::Count(arr, size, number, 0);</w:t>
        <w:br/>
        <w:br/>
        <w:t xml:space="preserve">  EXPECT_EQ(number, 2);</w:t>
        <w:br/>
        <w:t>}</w:t>
        <w:br/>
        <w:br/>
        <w:t>TEST(CountTest, HandlesAllPositiveValues) {</w:t>
        <w:br/>
        <w:t xml:space="preserve">  int arr[] = {1, 2, 3, 4, 5, 6};</w:t>
        <w:br/>
        <w:t xml:space="preserve">  int size = sizeof(arr) / sizeof(arr[0]);</w:t>
        <w:br/>
        <w:br/>
        <w:t xml:space="preserve">  int number = 0;</w:t>
        <w:br/>
        <w:t xml:space="preserve">  lib::Count(arr, size, number, 0);</w:t>
        <w:br/>
        <w:br/>
        <w:t xml:space="preserve">  EXPECT_EQ(number, 0);</w:t>
        <w:br/>
        <w:t>}</w:t>
        <w:br/>
        <w:br/>
        <w:t>// Test suite for the Sum function</w:t>
        <w:br/>
        <w:t>TEST(SumTest, HandlesNegativeAndEvenIndexes) {</w:t>
        <w:br/>
        <w:t xml:space="preserve">  int arr[] = {0, -1, 2, -3, -4, 5};</w:t>
        <w:br/>
        <w:t xml:space="preserve">  int size = sizeof(arr) / sizeof(arr[0]);</w:t>
        <w:br/>
        <w:br/>
        <w:t xml:space="preserve">  int sum = 0;</w:t>
        <w:br/>
        <w:t xml:space="preserve">  lib::Sum(arr, size, sum, 0);</w:t>
        <w:br/>
        <w:t xml:space="preserve">  EXPECT_EQ(sum, -4);</w:t>
        <w:br/>
        <w:t>}</w:t>
        <w:br/>
        <w:br/>
        <w:t>TEST(SumTest, HandlesAllPositiveValues) {</w:t>
        <w:br/>
        <w:t xml:space="preserve">  int arr[] = {1, 2, 3, 4, 5, 6};  </w:t>
        <w:br/>
        <w:t xml:space="preserve">  int size = sizeof(arr) / sizeof(arr[0]);</w:t>
        <w:br/>
        <w:br/>
        <w:t xml:space="preserve">  int sum = 0;</w:t>
        <w:br/>
        <w:t xml:space="preserve">  lib::Sum(arr, size, sum, 0);</w:t>
        <w:br/>
        <w:br/>
        <w:t xml:space="preserve">  EXPECT_EQ(sum, 0);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/home/pirum/University-labs/algorithmization_and_programming/lab_06/lab_06_1_rec/build</w:t>
        <w:br/>
        <w:t>Test project /home/pirum/University-labs/algorithmization_and_programming/lab_06/lab_06_1_rec/build</w:t>
        <w:br/>
        <w:t xml:space="preserve">    Start 1: CountTest.HandlesEvenIndexesAndNegativeValues</w:t>
        <w:br/>
        <w:t xml:space="preserve">    Start 2: CountTest.HandlesAllPositiveValues</w:t>
        <w:br/>
        <w:t xml:space="preserve">    Start 3: SumTest.HandlesNegativeAndEvenIndexes</w:t>
        <w:br/>
        <w:t xml:space="preserve">    Start 4: SumTest.HandlesAllPositiveValues</w:t>
        <w:br/>
        <w:t>1/4 Test #1: CountTest.HandlesEvenIndexesAndNegativeValues ...   Passed    0.01 sec</w:t>
        <w:br/>
        <w:t>2/4 Test #2: CountTest.HandlesAllPositiveValues ..............   Passed    0.00 sec</w:t>
        <w:br/>
        <w:t>3/4 Test #3: SumTest.HandlesNegativeAndEvenIndexes ...........   Passed    0.00 sec</w:t>
        <w:br/>
        <w:t>4/4 Test #4: SumTest.HandlesAllPositiveValues ................   Passed    0.00 sec</w:t>
        <w:br/>
        <w:br/>
        <w:t>100% tests passed, 0 tests failed out of 4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програмувати пошук послідовним переглядом, обчислення кількості та суми заданих елементів одновимірного масиву.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
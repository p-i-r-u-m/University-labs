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06.2.рек</w:t>
        <w:br/>
        <w:t>Опрацювання одновимірних масивів ітераційними та рекурсивними способами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одновимірні масиви.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 написати програму для того, щоб виконати такі дії: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дії;</w:t>
        <w:br/>
        <w:t>- вивести результат, причому, якщо масив був змінений – то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Спосіб 1. Всі вказані дії необхідно реалізувати за допомогою окремих функцій, що</w:t>
        <w:br/>
        <w:t>використовують ітераційні алгоритми.</w:t>
        <w:br/>
        <w:t>Спосіб 2. Всі вказані дії необхідно реалізувати за допомогою окремих рекурсивних</w:t>
        <w:br/>
        <w:t>функцій.</w:t>
        <w:br/>
        <w:t>Інформація у функції має передаватися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531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1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2743200" cy="64521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52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&lt;time.h&gt;</w:t>
        <w:br/>
        <w:t>#include &lt;iostream&gt;</w:t>
        <w:br/>
        <w:br/>
        <w:t>using namespace std;</w:t>
        <w:br/>
        <w:br/>
        <w:t>int main() {</w:t>
        <w:br/>
        <w:t xml:space="preserve">  // script</w:t>
        <w:br/>
        <w:br/>
        <w:t xml:space="preserve">  srand((unsigned)time(NULL));</w:t>
        <w:br/>
        <w:br/>
        <w:t xml:space="preserve">  int size = 0;</w:t>
        <w:br/>
        <w:t xml:space="preserve">  cout &lt;&lt; "size = "; cin &gt;&gt; size;</w:t>
        <w:br/>
        <w:br/>
        <w:t xml:space="preserve">  int* a = new int[size];</w:t>
        <w:br/>
        <w:br/>
        <w:t xml:space="preserve">  int Low = -10;</w:t>
        <w:br/>
        <w:t xml:space="preserve">  int High = 10;</w:t>
        <w:br/>
        <w:br/>
        <w:t xml:space="preserve"> </w:t>
        <w:br/>
        <w:t xml:space="preserve">  lib::Create(a, size, Low, High, 0);</w:t>
        <w:br/>
        <w:t xml:space="preserve">  lib::Print(a, size, "", 0);</w:t>
        <w:br/>
        <w:t xml:space="preserve">  </w:t>
        <w:br/>
        <w:br/>
        <w:t xml:space="preserve">  int min_ind = lib::Min_index(a, size, a[0], 0, 0);</w:t>
        <w:br/>
        <w:t xml:space="preserve">  cout &lt;&lt; "index of minimum: " &lt;&lt; min_ind &lt;&lt; endl;</w:t>
        <w:br/>
        <w:br/>
        <w:t xml:space="preserve">  int max_ind = lib::Max_index(a, size, a[0], 0, 0);</w:t>
        <w:br/>
        <w:t xml:space="preserve">  cout &lt;&lt; "index of max: " &lt;&lt; max_ind &lt;&lt; endl;</w:t>
        <w:br/>
        <w:br/>
        <w:t xml:space="preserve">  double avr = lib::Average(min_ind, max_ind);</w:t>
        <w:br/>
        <w:t xml:space="preserve">  cout &lt;&lt; "Result: " &lt;&lt; avr &lt;&lt; endl;</w:t>
        <w:br/>
        <w:t xml:space="preserve">  </w:t>
        <w:br/>
        <w:t xml:space="preserve">  delete[]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&lt;string&gt;</w:t>
        <w:br/>
        <w:br/>
        <w:t>using namespace std;</w:t>
        <w:br/>
        <w:br/>
        <w:t>namespace lib {</w:t>
        <w:br/>
        <w:t xml:space="preserve">  // functions script</w:t>
        <w:br/>
        <w:t xml:space="preserve">  </w:t>
        <w:br/>
        <w:t xml:space="preserve">  void Create(int *a, const int size, const int Low, const int High, int i)</w:t>
        <w:br/>
        <w:t xml:space="preserve">  {</w:t>
        <w:br/>
        <w:t xml:space="preserve">    a[i] = Low + rand() % (High-Low+1);</w:t>
        <w:br/>
        <w:t xml:space="preserve">    if (i&lt;size-1)</w:t>
        <w:br/>
        <w:t xml:space="preserve">      Create(a, size, Low, High, i+1);</w:t>
        <w:br/>
        <w:t xml:space="preserve">  }</w:t>
        <w:br/>
        <w:br/>
        <w:t xml:space="preserve">  void Print(int *a, const int size, string arr, int i)</w:t>
        <w:br/>
        <w:t xml:space="preserve">  {</w:t>
        <w:br/>
        <w:t xml:space="preserve">    arr += (" " + to_string(a[i]));</w:t>
        <w:br/>
        <w:t xml:space="preserve">    if (i&lt;size-1)</w:t>
        <w:br/>
        <w:t xml:space="preserve">      Print(a, size, arr, i+1);</w:t>
        <w:br/>
        <w:t xml:space="preserve">    else</w:t>
        <w:br/>
        <w:t xml:space="preserve">      cout &lt;&lt; "a = [" &lt;&lt; arr &lt;&lt; " ]" &lt;&lt; endl;</w:t>
        <w:br/>
        <w:t xml:space="preserve">  }</w:t>
        <w:br/>
        <w:br/>
        <w:t xml:space="preserve">  int Max_index(int *a, const int size, int max, int max_index, int i)</w:t>
        <w:br/>
        <w:t xml:space="preserve">  {</w:t>
        <w:br/>
        <w:t xml:space="preserve">    if (a[i]&gt;max)</w:t>
        <w:br/>
        <w:t xml:space="preserve">    {</w:t>
        <w:br/>
        <w:t xml:space="preserve">      max = a[i];</w:t>
        <w:br/>
        <w:t xml:space="preserve">      max_index = i;</w:t>
        <w:br/>
        <w:t xml:space="preserve">    }</w:t>
        <w:br/>
        <w:t xml:space="preserve">    if (i&lt;size-1)</w:t>
        <w:br/>
        <w:t xml:space="preserve">      return Max_index(a, size, max, max_index, i+1);</w:t>
        <w:br/>
        <w:t xml:space="preserve">    else</w:t>
        <w:br/>
        <w:t xml:space="preserve">      return max_index;</w:t>
        <w:br/>
        <w:t xml:space="preserve">  }</w:t>
        <w:br/>
        <w:br/>
        <w:t xml:space="preserve">  int Min_index(int *a, const int size, int min, int min_index, int i)</w:t>
        <w:br/>
        <w:t xml:space="preserve">  {</w:t>
        <w:br/>
        <w:t xml:space="preserve">    if (a[i]&lt;min)</w:t>
        <w:br/>
        <w:t xml:space="preserve">    {</w:t>
        <w:br/>
        <w:t xml:space="preserve">      min = a[i];</w:t>
        <w:br/>
        <w:t xml:space="preserve">      min_index = i;</w:t>
        <w:br/>
        <w:t xml:space="preserve">    }</w:t>
        <w:br/>
        <w:t xml:space="preserve">    if (i&lt;size-1)</w:t>
        <w:br/>
        <w:t xml:space="preserve">      return Min_index(a, size, min, min_index, i+1);</w:t>
        <w:br/>
        <w:t xml:space="preserve">    else</w:t>
        <w:br/>
        <w:t xml:space="preserve">      return min_index;</w:t>
        <w:br/>
        <w:br/>
        <w:t xml:space="preserve">  }</w:t>
        <w:br/>
        <w:br/>
        <w:t xml:space="preserve">  double Average(const int min_index, const int max_index)</w:t>
        <w:br/>
        <w:t xml:space="preserve">  {</w:t>
        <w:br/>
        <w:t xml:space="preserve">    return (static_cast&lt;double&gt;(min_index) + static_cast&lt;double&gt;(max_index))/2;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br/>
        <w:t>// Test suite for Max_index function</w:t>
        <w:br/>
        <w:t>TEST(MaxIndexTest, HandlesNormalValues) {</w:t>
        <w:br/>
        <w:t xml:space="preserve">    int arr[] = {1, 2, 3, 4, 5};</w:t>
        <w:br/>
        <w:t xml:space="preserve">    int size = sizeof(arr) / sizeof(arr[0]);</w:t>
        <w:br/>
        <w:t xml:space="preserve">    EXPECT_EQ(lib::Max_index(arr, size, arr[0], 0, 0), 4); // Index of max (5) is 4</w:t>
        <w:br/>
        <w:t>}</w:t>
        <w:br/>
        <w:br/>
        <w:t>TEST(MaxIndexTest, HandlesAllNegativeValues) {</w:t>
        <w:br/>
        <w:t xml:space="preserve">    int arr[] = {-1, -2, -3, -4, -5};</w:t>
        <w:br/>
        <w:t xml:space="preserve">    int size = sizeof(arr) / sizeof(arr[0]);</w:t>
        <w:br/>
        <w:t xml:space="preserve">    EXPECT_EQ(lib::Max_index(arr, size, arr[0], 0, 0), 0); // Index of max (-1) is 0</w:t>
        <w:br/>
        <w:t>}</w:t>
        <w:br/>
        <w:br/>
        <w:t>TEST(MaxIndexTest, HandlesSingleElement) {</w:t>
        <w:br/>
        <w:t xml:space="preserve">    int arr[] = {10};</w:t>
        <w:br/>
        <w:t xml:space="preserve">    int size = sizeof(arr) / sizeof(arr[0]);</w:t>
        <w:br/>
        <w:t xml:space="preserve">    EXPECT_EQ(lib::Max_index(arr, size, arr[0], 0, 0), 0); // Index of max (10) is 0</w:t>
        <w:br/>
        <w:t>}</w:t>
        <w:br/>
        <w:br/>
        <w:t>// Test suite for Min_index function</w:t>
        <w:br/>
        <w:t>TEST(MinIndexTest, HandlesNormalValues) {</w:t>
        <w:br/>
        <w:t xml:space="preserve">    int arr[] = {5, 4, 3, 2, 1};</w:t>
        <w:br/>
        <w:t xml:space="preserve">    int size = sizeof(arr) / sizeof(arr[0]);</w:t>
        <w:br/>
        <w:t xml:space="preserve">    EXPECT_EQ(lib::Min_index(arr, size, arr[0], 0, 0), 4); // Index of min (1) is 4</w:t>
        <w:br/>
        <w:t>}</w:t>
        <w:br/>
        <w:br/>
        <w:t>TEST(MinIndexTest, HandlesAllNegativeValues) {</w:t>
        <w:br/>
        <w:t xml:space="preserve">    int arr[] = {-1, -2, -3, -4, -5};</w:t>
        <w:br/>
        <w:t xml:space="preserve">    int size = sizeof(arr) / sizeof(arr[0]);</w:t>
        <w:br/>
        <w:t xml:space="preserve">    EXPECT_EQ(lib::Min_index(arr, size, arr[0], 0, 0), 4); // Index of min (-5) is 4</w:t>
        <w:br/>
        <w:t>}</w:t>
        <w:br/>
        <w:br/>
        <w:t>TEST(MinIndexTest, HandlesSingleElement) {</w:t>
        <w:br/>
        <w:t xml:space="preserve">    int arr[] = {10};</w:t>
        <w:br/>
        <w:t xml:space="preserve">    int size = sizeof(arr) / sizeof(arr[0]);</w:t>
        <w:br/>
        <w:t xml:space="preserve">    EXPECT_EQ(lib::Min_index(arr, size, arr[0], 0, 0), 0); // Index of min (10) is 0</w:t>
        <w:br/>
        <w:t>}</w:t>
        <w:br/>
        <w:br/>
        <w:t>// Test suite for Avarage function</w:t>
        <w:br/>
        <w:t>TEST(AvarageTest, HandlesNormalIndices) {</w:t>
        <w:br/>
        <w:t xml:space="preserve">    int minIndex = 0;</w:t>
        <w:br/>
        <w:t xml:space="preserve">    int maxIndex = 4;</w:t>
        <w:br/>
        <w:t xml:space="preserve">    EXPECT_EQ(lib::Average(minIndex, maxIndex), 2); // Average of 0 and 4 is 2</w:t>
        <w:br/>
        <w:t>}</w:t>
        <w:br/>
        <w:br/>
        <w:t>TEST(AvarageTest, HandlesSameIndices) {</w:t>
        <w:br/>
        <w:t xml:space="preserve">    int minIndex = 3;</w:t>
        <w:br/>
        <w:t xml:space="preserve">    int maxIndex = 3;</w:t>
        <w:br/>
        <w:t xml:space="preserve">    EXPECT_EQ(lib::Average(minIndex, maxIndex), 3); // Average of 3 and 3 is 3</w:t>
        <w:br/>
        <w:t>}</w:t>
        <w:br/>
        <w:br/>
        <w:t>TEST(AvarageTest, HandlesNegativeIndices) {</w:t>
        <w:br/>
        <w:t xml:space="preserve">    int minIndex = -2;</w:t>
        <w:br/>
        <w:t xml:space="preserve">    int maxIndex = -1;</w:t>
        <w:br/>
        <w:t xml:space="preserve">    EXPECT_EQ(lib::Average(minIndex, maxIndex), -1.5); // Average of -2 and -1 is -1</w:t>
        <w:br/>
        <w:t>}</w:t>
        <w:br/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/home/pirum/University-labs/algorithmization_and_programming/lab_06/lab_06_2_rec/build</w:t>
        <w:br/>
        <w:t>Test project /home/pirum/University-labs/algorithmization_and_programming/lab_06/lab_06_2_rec/build</w:t>
        <w:br/>
        <w:t xml:space="preserve">    Start 1: MaxIndexTest.HandlesNormalValues</w:t>
        <w:br/>
        <w:t xml:space="preserve">    Start 2: MaxIndexTest.HandlesAllNegativeValues</w:t>
        <w:br/>
        <w:t xml:space="preserve">    Start 3: MaxIndexTest.HandlesSingleElement</w:t>
        <w:br/>
        <w:t xml:space="preserve">    Start 4: MinIndexTest.HandlesNormalValues</w:t>
        <w:br/>
        <w:t xml:space="preserve">    Start 5: MinIndexTest.HandlesAllNegativeValues</w:t>
        <w:br/>
        <w:t xml:space="preserve">    Start 6: MinIndexTest.HandlesSingleElement</w:t>
        <w:br/>
        <w:t xml:space="preserve">    Start 7: AvarageTest.HandlesNormalIndices</w:t>
        <w:br/>
        <w:t xml:space="preserve">    Start 8: AvarageTest.HandlesSameIndices</w:t>
        <w:br/>
        <w:t xml:space="preserve">    Start 9: AvarageTest.HandlesNegativeIndices</w:t>
        <w:br/>
        <w:t>1/9 Test #1: MaxIndexTest.HandlesNormalValues ........   Passed    0.01 sec</w:t>
        <w:br/>
        <w:t>2/9 Test #2: MaxIndexTest.HandlesAllNegativeValues ...   Passed    0.01 sec</w:t>
        <w:br/>
        <w:t>3/9 Test #3: MaxIndexTest.HandlesSingleElement .......   Passed    0.01 sec</w:t>
        <w:br/>
        <w:t>4/9 Test #4: MinIndexTest.HandlesNormalValues ........   Passed    0.01 sec</w:t>
        <w:br/>
        <w:t>5/9 Test #5: MinIndexTest.HandlesAllNegativeValues ...   Passed    0.01 sec</w:t>
        <w:br/>
        <w:t>6/9 Test #6: MinIndexTest.HandlesSingleElement .......   Passed    0.01 sec</w:t>
        <w:br/>
        <w:t>7/9 Test #7: AvarageTest.HandlesNormalIndices ........   Passed    0.01 sec</w:t>
        <w:br/>
        <w:t>8/9 Test #8: AvarageTest.HandlesSameIndices ..........   Passed    0.01 sec</w:t>
        <w:br/>
        <w:t>9/9 Test #9: AvarageTest.HandlesNegativeIndices ......   Passed    0.00 sec</w:t>
        <w:br/>
        <w:br/>
        <w:t>100% tests passed, 0 tests failed out of 9</w:t>
        <w:br/>
        <w:br/>
        <w:t>Total Test time (real) =   0.02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одновимірні масиви.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
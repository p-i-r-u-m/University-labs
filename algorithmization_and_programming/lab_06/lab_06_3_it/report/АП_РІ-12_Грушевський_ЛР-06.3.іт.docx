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ЗВІТ</w:t>
        <w:br/>
        <w:t>про виконання лабораторної роботи № 06.3.іт</w:t>
        <w:br/>
        <w:t>Опрацювання одновимірних масивів за допомогою звичайних функцій та шаблонів</w:t>
        <w:br/>
        <w:t>з дисципліни</w:t>
        <w:br/>
        <w:t>"Алгоритмізація та програмування"</w:t>
        <w:br/>
        <w:t>студента групи РІ-12</w:t>
        <w:br/>
        <w:t>Грушевського Івана Олександровича</w:t>
        <w:br/>
      </w:r>
    </w:p>
    <w:p>
      <w:r>
        <w:br w:type="page"/>
      </w:r>
    </w:p>
    <w:p>
      <w:pPr>
        <w:pStyle w:val="Heading1"/>
      </w:pPr>
      <w:r>
        <w:t>Мета: навчитися опрацьовувати одновимірні масиви за допомогою звичайних функцій та шаблонів. Навчитися використовувати шаблони функцій</w:t>
      </w:r>
    </w:p>
    <w:p>
      <w:pPr>
        <w:pStyle w:val="Heading1"/>
      </w:pPr>
      <w:r>
        <w:t>Умова завдання:</w:t>
      </w:r>
    </w:p>
    <w:p>
      <w:r>
        <w:rPr>
          <w:rFonts w:ascii="Times New Roman" w:hAnsi="Times New Roman"/>
          <w:sz w:val="24"/>
        </w:rPr>
        <w:t>Необхідно написати програму для того, щоб виконати такі дії:</w:t>
        <w:br/>
        <w:t>- сформувати масив;</w:t>
        <w:br/>
        <w:t>- вивести його на екран у вигляді рядка, використовуючи форматне виведення;</w:t>
        <w:br/>
        <w:t>- виконати вказані у завдання дії;</w:t>
        <w:br/>
        <w:t>- вивести результат, причому, якщо масив був змінений – то вивести на екран</w:t>
        <w:br/>
        <w:t>модифікований масив у вигляді наступного рядка, використовуючи виведення з</w:t>
        <w:br/>
        <w:t>тими самими специфікаціями формату.</w:t>
        <w:br/>
        <w:t>Всі вказані дії необхідно реалізувати за допомогою:</w:t>
        <w:br/>
        <w:t>окремих функцій – перше завдання, або</w:t>
        <w:br/>
        <w:t>окремих рекурсивних функцій – друге завдання.</w:t>
        <w:br/>
        <w:t>Інформацію у функції слід передавати лише за допомогою параметрів. Використання</w:t>
        <w:br/>
        <w:t>глобальних змінних – не допускається.</w:t>
        <w:br/>
        <w:t>Кожна функція має виконувати лише одну роль, і ця роль має бути відображена у</w:t>
        <w:br/>
        <w:t>назві функції.</w:t>
        <w:br/>
        <w:t>Рекурсивний та ітераційний способи – це 2 різні проекти, для яких потрібно 2 різних</w:t>
        <w:br/>
        <w:t>unit-тести і 2 різних звіти.</w:t>
        <w:br/>
        <w:t>«Функція, яка повертає / обчислює / шукає ...» – має не виводити ці значення, а</w:t>
        <w:br/>
        <w:t>повернути їх у місце виклику як результат функції або як відповідний вихідний параметр.</w:t>
        <w:br/>
        <w:t>У кожному випадку (ітераційні чи рекурсивні функції) масиви слід опрацьовувати</w:t>
        <w:br/>
        <w:t>двома способами –</w:t>
        <w:br/>
        <w:t>1) за допомогою звичайних функцій;</w:t>
        <w:br/>
        <w:t>2) використовувати шаблони функцій для реалізації універсального алгоритму.</w:t>
        <w:br/>
      </w:r>
    </w:p>
    <w:p>
      <w:r>
        <w:drawing>
          <wp:inline xmlns:a="http://schemas.openxmlformats.org/drawingml/2006/main" xmlns:pic="http://schemas.openxmlformats.org/drawingml/2006/picture">
            <wp:extent cx="3657600" cy="4916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16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Структурна схема програми:</w:t>
      </w:r>
    </w:p>
    <w:p>
      <w:r>
        <w:drawing>
          <wp:inline xmlns:a="http://schemas.openxmlformats.org/drawingml/2006/main" xmlns:pic="http://schemas.openxmlformats.org/drawingml/2006/picture">
            <wp:extent cx="3657600" cy="58153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153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Текст програми:</w:t>
      </w:r>
    </w:p>
    <w:p>
      <w:pPr>
        <w:pStyle w:val="Heading2"/>
      </w:pPr>
      <w:r>
        <w:t>main.cpp</w:t>
      </w:r>
    </w:p>
    <w:p>
      <w:r>
        <w:rPr>
          <w:rFonts w:ascii="Courier New" w:hAnsi="Courier New"/>
          <w:sz w:val="20"/>
        </w:rPr>
        <w:t>// include header</w:t>
        <w:br/>
        <w:t>#include "../lib/function.h"</w:t>
        <w:br/>
        <w:br/>
        <w:t>// include libraries</w:t>
        <w:br/>
        <w:t>#include &lt;iostream&gt;</w:t>
        <w:br/>
        <w:br/>
        <w:t>using namespace std;</w:t>
        <w:br/>
        <w:br/>
        <w:br/>
        <w:br/>
        <w:t xml:space="preserve">template &lt;typename T&gt; </w:t>
        <w:br/>
        <w:t>void TPrint(T a[], const int size)</w:t>
        <w:br/>
        <w:t>{</w:t>
        <w:br/>
        <w:t xml:space="preserve">  cout &lt;&lt; "a = [";</w:t>
        <w:br/>
        <w:br/>
        <w:t xml:space="preserve">  for (int i=0; i&lt;size; i++)</w:t>
        <w:br/>
        <w:t xml:space="preserve">  {</w:t>
        <w:br/>
        <w:t xml:space="preserve">    cout &lt;&lt; " " &lt;&lt; a[i];</w:t>
        <w:br/>
        <w:t xml:space="preserve">  }</w:t>
        <w:br/>
        <w:br/>
        <w:t xml:space="preserve">  cout &lt;&lt; " ]" &lt;&lt; endl;</w:t>
        <w:br/>
        <w:t>}</w:t>
        <w:br/>
        <w:br/>
        <w:t>int main() {</w:t>
        <w:br/>
        <w:t xml:space="preserve">  // script</w:t>
        <w:br/>
        <w:t xml:space="preserve">  </w:t>
        <w:br/>
        <w:t xml:space="preserve">  int size = 5;</w:t>
        <w:br/>
        <w:br/>
        <w:t xml:space="preserve">  // Initializing and filling the int array</w:t>
        <w:br/>
        <w:t xml:space="preserve">  int* IntArr = new int[size]{1, 2, 3, 4, 5};</w:t>
        <w:br/>
        <w:br/>
        <w:t xml:space="preserve">  // Initializing and filling the double array</w:t>
        <w:br/>
        <w:t xml:space="preserve">  double* DoubleArr = new double[size]{1.1, 2.2, 3.3, 4.4, 5.5};</w:t>
        <w:br/>
        <w:br/>
        <w:br/>
        <w:t xml:space="preserve">  cout &lt;&lt; "Print int array with common function:" &lt;&lt; endl;</w:t>
        <w:br/>
        <w:t xml:space="preserve">  lib::Print(IntArr, size);</w:t>
        <w:br/>
        <w:br/>
        <w:t xml:space="preserve">  cout &lt;&lt; "Print double array with template function:" &lt;&lt; endl;</w:t>
        <w:br/>
        <w:t xml:space="preserve">  TPrint(DoubleArr, size);</w:t>
        <w:br/>
        <w:br/>
        <w:t xml:space="preserve">  delete[] IntArr;</w:t>
        <w:br/>
        <w:t xml:space="preserve">  delete[] DoubleArr;</w:t>
        <w:br/>
        <w:br/>
        <w:t xml:space="preserve">  return 0;</w:t>
        <w:br/>
        <w:t>}</w:t>
        <w:br/>
      </w:r>
    </w:p>
    <w:p>
      <w:r>
        <w:br w:type="page"/>
      </w:r>
    </w:p>
    <w:p>
      <w:pPr>
        <w:pStyle w:val="Heading2"/>
      </w:pPr>
      <w:r>
        <w:t>function.cpp</w:t>
      </w:r>
    </w:p>
    <w:p>
      <w:r>
        <w:rPr>
          <w:rFonts w:ascii="Courier New" w:hAnsi="Courier New"/>
          <w:sz w:val="20"/>
        </w:rPr>
        <w:t>// include header</w:t>
        <w:br/>
        <w:t>#include "function.h"</w:t>
        <w:br/>
        <w:br/>
        <w:t>// include libraries</w:t>
        <w:br/>
        <w:t>#include &lt;iostream&gt;</w:t>
        <w:br/>
        <w:br/>
        <w:t>using namespace std;</w:t>
        <w:br/>
        <w:br/>
        <w:t>namespace lib {</w:t>
        <w:br/>
        <w:t xml:space="preserve">  // functions script</w:t>
        <w:br/>
        <w:t xml:space="preserve">  </w:t>
        <w:br/>
        <w:t xml:space="preserve">  void Print(int a[], const int size)</w:t>
        <w:br/>
        <w:t xml:space="preserve">  {</w:t>
        <w:br/>
        <w:t xml:space="preserve">    cout &lt;&lt; "a = [";</w:t>
        <w:br/>
        <w:br/>
        <w:t xml:space="preserve">    for (int i=0; i&lt;size; i++)</w:t>
        <w:br/>
        <w:t xml:space="preserve">    {</w:t>
        <w:br/>
        <w:t xml:space="preserve">      cout &lt;&lt; " " &lt;&lt; a[i];</w:t>
        <w:br/>
        <w:t xml:space="preserve">    }</w:t>
        <w:br/>
        <w:br/>
        <w:t xml:space="preserve">    cout &lt;&lt; " ]" &lt;&lt; endl;</w:t>
        <w:br/>
        <w:t xml:space="preserve">  }</w:t>
        <w:br/>
        <w:br/>
        <w:t>}</w:t>
        <w:br/>
      </w:r>
    </w:p>
    <w:p>
      <w:r>
        <w:br w:type="page"/>
      </w:r>
    </w:p>
    <w:p>
      <w:pPr>
        <w:pStyle w:val="Heading2"/>
      </w:pPr>
      <w:r>
        <w:t>Посилання на git-репозиторій з проктом</w:t>
      </w:r>
    </w:p>
    <w:p>
      <w:r>
        <w:rPr>
          <w:rFonts w:ascii="Courier New" w:hAnsi="Courier New"/>
          <w:sz w:val="20"/>
        </w:rPr>
        <w:t>https://github.com/p-i-r-u-m/University-labs/tree/master/AP</w:t>
      </w:r>
    </w:p>
    <w:p>
      <w:r>
        <w:br w:type="page"/>
      </w:r>
    </w:p>
    <w:p>
      <w:pPr>
        <w:pStyle w:val="Heading1"/>
      </w:pPr>
      <w:r>
        <w:t>Результати unit-тесту:</w:t>
      </w:r>
    </w:p>
    <w:p>
      <w:pPr>
        <w:pStyle w:val="Heading2"/>
      </w:pPr>
      <w:r>
        <w:t>unit_tests.cpp</w:t>
      </w:r>
    </w:p>
    <w:p>
      <w:r>
        <w:rPr>
          <w:rFonts w:ascii="Courier New" w:hAnsi="Courier New"/>
          <w:sz w:val="20"/>
        </w:rPr>
        <w:t>// Include the gtest header</w:t>
        <w:br/>
        <w:t># include &lt;gtest/gtest.h&gt;</w:t>
        <w:br/>
        <w:br/>
        <w:t>#include &lt;sstream&gt;</w:t>
        <w:br/>
        <w:br/>
        <w:t>// Include lib headers</w:t>
        <w:br/>
        <w:t>#include "../lib/function.h"</w:t>
        <w:br/>
        <w:br/>
        <w:t>// Redirects std::cout and captures output into a stringstream</w:t>
        <w:br/>
        <w:t>TEST(PrintTest, BasicOutput) {</w:t>
        <w:br/>
        <w:t xml:space="preserve">    int arr[] = {1, 2, 3, 4, 5};</w:t>
        <w:br/>
        <w:t xml:space="preserve">    const int size = 5;</w:t>
        <w:br/>
        <w:t xml:space="preserve">    </w:t>
        <w:br/>
        <w:t xml:space="preserve">    // Redirect std::cout to a stringstream</w:t>
        <w:br/>
        <w:t xml:space="preserve">    std::stringstream buffer;</w:t>
        <w:br/>
        <w:t xml:space="preserve">    std::streambuf* prevcoutbuf = std::cout.rdbuf(buffer.rdbuf());</w:t>
        <w:br/>
        <w:t xml:space="preserve">    </w:t>
        <w:br/>
        <w:t xml:space="preserve">    // Call the function to test</w:t>
        <w:br/>
        <w:t xml:space="preserve">    lib::Print(arr, size);</w:t>
        <w:br/>
        <w:t xml:space="preserve">    </w:t>
        <w:br/>
        <w:t xml:space="preserve">    // Restore std::cout to original state</w:t>
        <w:br/>
        <w:t xml:space="preserve">    std::cout.rdbuf(prevcoutbuf);</w:t>
        <w:br/>
        <w:t xml:space="preserve">    </w:t>
        <w:br/>
        <w:t xml:space="preserve">    // The expected output</w:t>
        <w:br/>
        <w:t xml:space="preserve">    std::string expected_output = "a = [ 1 2 3 4 5 ]\n";</w:t>
        <w:br/>
        <w:t xml:space="preserve">    </w:t>
        <w:br/>
        <w:t xml:space="preserve">    // Compare the output</w:t>
        <w:br/>
        <w:t xml:space="preserve">    EXPECT_EQ(buffer.str(), expected_output);</w:t>
        <w:br/>
        <w:t>}</w:t>
        <w:br/>
      </w:r>
    </w:p>
    <w:p>
      <w:r>
        <w:br w:type="page"/>
      </w:r>
    </w:p>
    <w:p>
      <w:pPr>
        <w:pStyle w:val="Heading2"/>
      </w:pPr>
      <w:r>
        <w:t>Вивід unit-тесту:</w:t>
      </w:r>
    </w:p>
    <w:p>
      <w:r>
        <w:rPr>
          <w:rFonts w:ascii="Courier New" w:hAnsi="Courier New"/>
          <w:sz w:val="20"/>
        </w:rPr>
        <w:t>Internal ctest changing into directory: /home/pirum/University-labs/algorithmization_and_programming/lab_06/lab_06_3_it/build</w:t>
        <w:br/>
        <w:t>Test project /home/pirum/University-labs/algorithmization_and_programming/lab_06/lab_06_3_it/build</w:t>
        <w:br/>
        <w:t xml:space="preserve">    Start 1: PrintTest.BasicOutput</w:t>
        <w:br/>
        <w:t>1/1 Test #1: PrintTest.BasicOutput ............   Passed    0.00 sec</w:t>
        <w:br/>
        <w:br/>
        <w:t>100% tests passed, 0 tests failed out of 1</w:t>
        <w:br/>
        <w:br/>
        <w:t>Total Test time (real) =   0.01 sec</w:t>
        <w:br/>
      </w:r>
    </w:p>
    <w:p>
      <w:r>
        <w:br w:type="page"/>
      </w:r>
    </w:p>
    <w:p>
      <w:pPr>
        <w:pStyle w:val="Heading1"/>
      </w:pPr>
      <w:r>
        <w:t>Висновки:</w:t>
      </w:r>
    </w:p>
    <w:p>
      <w:r>
        <w:rPr>
          <w:rFonts w:ascii="Times New Roman" w:hAnsi="Times New Roman"/>
          <w:sz w:val="24"/>
        </w:rPr>
        <w:t>У результаті виконання лабораторної роботи я зміг навчитися опрацьовувати одновимірні масиви за допомогою звичайних функцій та шаблонів. Навчитися використовувати шаблони функцій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